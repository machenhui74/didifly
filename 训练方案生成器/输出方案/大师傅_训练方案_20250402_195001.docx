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eastAsia="微软雅黑"/>
        </w:rPr>
        <w:t>大师傅 的12节课感统训练方案</w:t>
      </w:r>
    </w:p>
    <w:p>
      <w:r>
        <w:rPr>
          <w:rFonts w:ascii="微软雅黑" w:hAnsi="微软雅黑" eastAsia="微软雅黑"/>
          <w:b/>
        </w:rPr>
        <w:t xml:space="preserve">姓名: 大师傅    </w:t>
      </w:r>
      <w:r>
        <w:rPr>
          <w:rFonts w:ascii="微软雅黑" w:hAnsi="微软雅黑" eastAsia="微软雅黑"/>
          <w:b/>
        </w:rPr>
        <w:t xml:space="preserve">年龄: 8 岁    </w:t>
      </w:r>
      <w:r>
        <w:rPr>
          <w:rFonts w:ascii="微软雅黑" w:hAnsi="微软雅黑" eastAsia="微软雅黑"/>
          <w:b/>
        </w:rPr>
        <w:t>生成日期: 2025-04-02</w:t>
      </w:r>
    </w:p>
    <w:p>
      <w:r>
        <w:rPr>
          <w:rFonts w:ascii="微软雅黑" w:hAnsi="微软雅黑" eastAsia="微软雅黑"/>
          <w:b/>
        </w:rPr>
        <w:t>训练标签: 视动统合动作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独角凳传球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双人坐在独角凳上，中间放置雪糕桶和体能圈组合，两人互相抛球。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单脚左右跳跃接球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孩子左右跳过栏架，眼睛追踪老师从不同角度抛出的球，并用手接住并扔回，可以双学生对做。（先熟练双脚左右跳接球）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开合跳拍球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双脚进行开合跳，双手进行拍球。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第2节课: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原地跳跃接球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孩子和老师或者其他人面对面站立，互相扔高球，然后起双手接住球。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脚夹沙包踢过圈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双脚夹住沙包，跳跃将沙包投入圈内。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倒走平衡车拍球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在平衡车上行走的同时做拍球的动作。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第3节课: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独脚凳坐姿单手双手拍双球同时旋转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要求脚打开坐在独脚凳上，眼睛看着球，接住的同时报数，同时自转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左右跳跃接球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孩子左右跳过栏架，眼睛追踪老师从不同角度抛出的球，并用手接住并扔回，可以双学生对做。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双手接乒乓球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双手各拿一个杯子，将乒乓球扔下并用杯子接住，左右手循环。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第4节课: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蹦床抛接球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蹦床的同时向上抛球接住，球高于头，手低于肩。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平衡板双手拍双球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要求俯身，双球可以同时击地，或者交替击地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独脚凳坐姿单手杯子接乒乓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要求脚打开坐在独脚凳上，眼睛看着乒乓球，接住的同时报数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第5节课: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羊角球拍球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单手抓紧羊角，跳的同时做拍球的动作。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平衡车传篮球（倒骑）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双人骑平衡车一起前进，在控制行进速度的基础上，传递篮球。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体能圈滚弹珠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学生盘腿坐在垫子上，将小弹珠放在小体能圈上滚动弹珠。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第6节课: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敲敲跳跳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教师敲击不同颜色的椎桶，学生根据看到的颜色，按顺序跳相应的体能圈。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杯子不落地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学生双脚踩在趾压板上，双手持平拿球，将纸杯放在篮球上，直线前进。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双人平衡车运大龙球（倒骑）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双人共抱大龙球共同骑行，控制速度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第7节课: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看指令做动作2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孩子原地执行手叉腰踮脚跳的动作，看到方向手势（或颜色）马上做出反应等指令马上做出触碰左右锥桶，下蹲起跳等动作（每次动作做完马上恢复踮脚跳动作）（可同时给2个指令）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平衡板单手拍球单手扔沙包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要求脚分开站立于平衡板上，在连贯拍球的基础上，将沙包扔到前方桶里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冰淇淋球抛接球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站立，单侧手拿冰淇淋球做抛接动作，完成10次后交换手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第8节课: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平衡车扔沙包（倒骑）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双人骑平衡车一起前进，在控制行进速度的基础上，传递沙包。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雪糕筒抛接球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站在雪糕筒上做抛接篮球的动作（每次抛球加上拍手，次数由能力来定）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独脚凳坐姿单手拍球单手抛沙包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要求脚打开坐在独脚凳上，在连贯拍球的基础上，接住沙包的同时报数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第9节课: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蹦床对墙抛球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孩子面对墙壁进行蹦床跳跃动作，同时用手将球往墙上抛，注视球从墙面反弹回来时的运动轨迹并用手接住，重复此动作。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注视前进开合跳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学生眼神注视目标物，用余光来确定开合跳落脚点，进行前进开合跳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平衡板单手拍球单手冰淇淋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要求脚打开站在平衡板上，在连贯拍球的基础上，接住冰淇淋球的同时报数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第10节课: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单手拍球绕过障碍运物品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每完成一圈之后换另一只手，保证双侧全都练到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看指令做动作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原地执行手叉腰踮脚跳的动作，看老师做方向手势，同时听干扰指令（比如左边右边上面下面）马上做出和视觉指令相关的动作，比如触碰左右锥桶，俯卧撑地、原地起跳等动作（每次动作做完马上恢复踮脚跳动作）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平衡板冰淇淋球抛接球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站立，单侧手拿冰淇淋球做抛接动作，完成10次后交换手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第11节课: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蹦床推大龙球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在蹦床上跳跃，教师将大龙球推向学生，学生双手将球推回。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独脚凳双手夹弹珠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坐在独脚凳上，双手同时从两边的盘子里夹弹珠，并将弹珠放入中间的彩棍板上。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雪糕桶障碍取圈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将体能棒穿入雪糕桶上方的小孔，学生站在雪糕桶上，下蹲去地上的小体能圈穿过身体。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第12节课: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平衡板单手拍球单手抛沙包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要求脚分开站立于平衡板上，在连贯拍球的基础上，接住沙包并报数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听指令注视跑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学生站在对侧，听到指令跑步出发，过程眼睛需要注视老师手中物体才能拿走（2人及以下）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双人传接乒乓球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两人面对面蹲着，双手拿杯子把乒乓罩在地上，然后由一方交替发射乒乓球，另一方拿杯子罩住，重复动作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微软雅黑" w:hAnsi="微软雅黑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微软雅黑" w:hAnsi="微软雅黑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微软雅黑" w:hAnsi="微软雅黑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微软雅黑" w:hAnsi="微软雅黑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微软雅黑" w:hAnsi="微软雅黑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微软雅黑" w:hAnsi="微软雅黑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